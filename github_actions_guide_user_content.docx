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Running Python Script with GitHub Actions</w:t>
      </w:r>
    </w:p>
    <w:p>
      <w:r>
        <w:br/>
        <w:t xml:space="preserve">GitHub Actions allows you to automate, customize, and execute your software development workflows right in your repository. </w:t>
        <w:br/>
        <w:t>You can set up workflows to run on specific events, including on a schedule using cron syntax.</w:t>
        <w:br/>
        <w:br/>
        <w:t>Here's a step-by-step guide on how to set up a cron job to run a Python script using GitHub Actions:</w:t>
        <w:br/>
        <w:br/>
        <w:t>1. **Create a Workflow File**:</w:t>
        <w:br/>
        <w:t xml:space="preserve">   </w:t>
        <w:br/>
        <w:t xml:space="preserve">   In your GitHub repository, create a directory named `.github/workflows`. Inside this directory, create a new file, </w:t>
        <w:br/>
        <w:t xml:space="preserve">   for example, `cron_python_script.yml`.</w:t>
        <w:br/>
        <w:br/>
        <w:t>2. **Define the Workflow**:</w:t>
        <w:br/>
        <w:br/>
        <w:t xml:space="preserve">   In the `cron_python_script.yml` file, define your workflow. Here's an example:</w:t>
        <w:br/>
        <w:br/>
        <w:t xml:space="preserve">   ```yaml</w:t>
        <w:br/>
        <w:t xml:space="preserve">   name: Run Python script on schedule</w:t>
        <w:br/>
        <w:br/>
        <w:t xml:space="preserve">   on:</w:t>
        <w:br/>
        <w:t xml:space="preserve">     schedule:</w:t>
        <w:br/>
        <w:t xml:space="preserve">       # Runs every day at 4:30 UTC</w:t>
        <w:br/>
        <w:t xml:space="preserve">       - cron: '30 4 * * *'</w:t>
        <w:br/>
        <w:br/>
        <w:t xml:space="preserve">   jobs:</w:t>
        <w:br/>
        <w:t xml:space="preserve">     build:</w:t>
        <w:br/>
        <w:br/>
        <w:t xml:space="preserve">       runs-on: ubuntu-latest</w:t>
        <w:br/>
        <w:br/>
        <w:t xml:space="preserve">       steps:</w:t>
        <w:br/>
        <w:t xml:space="preserve">       - name: Check out code</w:t>
        <w:br/>
        <w:t xml:space="preserve">         uses: actions/checkout@v2</w:t>
        <w:br/>
        <w:br/>
        <w:t xml:space="preserve">       - name: Set up Python</w:t>
        <w:br/>
        <w:t xml:space="preserve">         uses: actions/setup-python@v2</w:t>
        <w:br/>
        <w:t xml:space="preserve">         with:</w:t>
        <w:br/>
        <w:t xml:space="preserve">           python-version: '3.x'</w:t>
        <w:br/>
        <w:br/>
        <w:t xml:space="preserve">       - name: Install dependencies</w:t>
        <w:br/>
        <w:t xml:space="preserve">         run: |</w:t>
        <w:br/>
        <w:t xml:space="preserve">           python -m pip install --upgrade pip</w:t>
        <w:br/>
        <w:t xml:space="preserve">           pip install -r requirements.txt</w:t>
        <w:br/>
        <w:br/>
        <w:t xml:space="preserve">       - name: Run Python script</w:t>
        <w:br/>
        <w:t xml:space="preserve">         run: python your_script.py</w:t>
        <w:br/>
        <w:t xml:space="preserve">   ```</w:t>
        <w:br/>
        <w:br/>
        <w:t xml:space="preserve">   Modify the cron schedule, Python version, and script name as necessary.</w:t>
        <w:br/>
        <w:br/>
        <w:t>3. **Commit the Workflow File**:</w:t>
        <w:br/>
        <w:br/>
        <w:t xml:space="preserve">   Commit the `.github/workflows/cron_python_script.yml` file to your repository.</w:t>
        <w:br/>
        <w:br/>
        <w:t>4. **Observe the Actions Tab**:</w:t>
        <w:br/>
        <w:br/>
        <w:t xml:space="preserve">   Once you've committed the workflow file, go to the "Actions" tab in your GitHub repository. You should see your </w:t>
        <w:br/>
        <w:t xml:space="preserve">   workflow listed there. When the cron job runs, you'll see the workflow execution logs here.</w:t>
        <w:br/>
        <w:br/>
        <w:t>5. **Dependencies**:</w:t>
        <w:br/>
        <w:br/>
        <w:t xml:space="preserve">   If your Python script has dependencies, make sure you have a `requirements.txt` file in your repository. The workflow </w:t>
        <w:br/>
        <w:t xml:space="preserve">   above assumes this and installs dependencies from it.</w:t>
        <w:br/>
        <w:br/>
        <w:t xml:space="preserve">Note: Keep in mind that GitHub Actions offers a certain number of free minutes for public repositories, but there might </w:t>
        <w:br/>
        <w:t>be costs associated with private repositories or extensive usage. Check GitHub's pricing documentation for details.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